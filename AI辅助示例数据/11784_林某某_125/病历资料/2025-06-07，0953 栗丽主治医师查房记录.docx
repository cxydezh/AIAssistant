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2025-06-07</w:t>
      </w:r>
      <w:r>
        <w:rPr/>
        <w:t>，</w:t>
      </w:r>
      <w:r>
        <w:rPr/>
        <w:t xml:space="preserve">09:53 </w:t>
      </w:r>
      <w:r>
        <w:rPr/>
        <w:t>栗丽主治医师</w:t>
      </w:r>
      <w:r>
        <w:rPr/>
        <w:t>查房记录</w:t>
      </w:r>
    </w:p>
    <w:p>
      <w:r>
        <w:rPr/>
        <w:t xml:space="preserve">    患者无明显不适。查体：神志清，精神软，巩膜无黄染，浅表淋巴结未及肿大，颈软，气管居中，无颈静脉怒张，双肺呼吸音粗，双肺未闻及干湿性</w:t>
      </w:r>
      <w:r>
        <w:rPr/>
        <w:t>啰</w:t>
      </w:r>
      <w:r>
        <w:rPr/>
        <w:t>音，心音可，律齐，未闻及病理性杂音，腹部无压痛反跳痛，腹透管固定妥，肝脾肋下未及，</w:t>
      </w:r>
      <w:r>
        <w:rPr/>
        <w:t>墨菲征阴性</w:t>
      </w:r>
      <w:r>
        <w:rPr/>
        <w:t>，双肾区叩痛阴性，双下肢轻度水肿。辅助检查：(2025-06-06 13:41)腹水常规(体液检验)：备注 涂片有核细胞显著增多，以中性粒细胞为主，提示腹膜炎，未见特殊异常细胞，请结合临床。，颜色 淡黄色，性状 浑浊，李凡他试验 阳性，红细胞计数 8×10^6/L，有核细胞计数 4160×10^6/L，中性粒细胞百分比 85%，淋巴细胞百分比 3%，单核/巨噬细胞百分比 11%，间皮细胞百分比 1%；腹水生化无殊。诊断：1.腹膜透析 2.慢性肾脏病5期 心功能不全 肾性贫血 肾性骨病 高磷血症 3.痛风 4.高血压 5.高脂血症 6.甲状腺功能检查的异常结果 7.腰椎侧弯 腰椎退行性病变 8.甲状腺结节 9.肾囊肿 10.慢性支气管炎伴肺气肿 11.肿瘤标记物升高 12.胆囊息肉 13.前列腺增大 14.肠道感染 15.胸腔积液 16.双下肢动脉硬化伴多发斑块形成 17.右下肢肌间静脉血栓形成 18.脑萎缩 19.冠状动脉粥样硬化。</w:t>
      </w:r>
      <w:r>
        <w:rPr/>
        <w:t>今栗丽主治医师</w:t>
      </w:r>
      <w:r>
        <w:rPr/>
        <w:t>查房示：患者行腹水检查后腹膜炎考虑，予盐酸万古霉素 1.5克 、阿米卡星 0.2克腹腔给药经验性抗感染，必要时可再次复查腹水常规；</w:t>
      </w:r>
      <w:r>
        <w:rPr/>
        <w:t>其余继续</w:t>
      </w:r>
      <w:r>
        <w:rPr/>
        <w:t>辅以降压、改善贫血、降尿酸、补钙、降磷、维持性腹膜透析等对症支持治疗。</w:t>
      </w:r>
    </w:p>
    <w:p/>
    <w:p/>
    <w:p>
      <w:r>
        <w:rPr/>
        <w:t>2025年6月7日09时57分</w:t>
      </w:r>
    </w:p>
    <w:p/>
    <w:p>
      <w:r>
        <w:rPr/>
        <w:t>上级医师签名</w:t>
      </w:r>
    </w:p>
    <w:p>
      <w:r>
        <w:rPr/>
        <w:t>2025年6月7日10时57分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