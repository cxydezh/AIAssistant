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体格检查表</w:t>
      </w:r>
      <w:r>
        <w:rPr/>
        <w:t>(</w:t>
      </w:r>
      <w:r>
        <w:rPr/>
        <w:t>二</w:t>
      </w:r>
      <w:r>
        <w:rPr/>
        <w:t>)</w:t>
      </w:r>
    </w:p>
    <w:p>
      <w:r>
        <w:rPr/>
        <w:t>体温:36.1°C呼吸:18次/分脉搏:95次/分血压:116/68mmHg</w:t>
      </w:r>
    </w:p>
    <w:p>
      <w:r>
        <w:rPr/>
        <w:t>神志清，精神软，巩膜无黄染，浅表淋巴结未及肿大，颈软，气管居中，无颈静脉怒张，双肺呼吸音粗，双肺未闻及干湿性</w:t>
      </w:r>
      <w:r>
        <w:rPr/>
        <w:t>啰</w:t>
      </w:r>
      <w:r>
        <w:rPr/>
        <w:t>音，心音可，律齐，未闻及病理性杂音，腹部无压痛反跳痛，腹透管固定妥，肝脾肋下未及，</w:t>
      </w:r>
      <w:r>
        <w:rPr/>
        <w:t>墨菲征阴性</w:t>
      </w:r>
      <w:r>
        <w:rPr/>
        <w:t>，双肾区叩痛阴性，双下肢轻度水肿。</w:t>
      </w:r>
    </w:p>
    <w:p>
      <w:r>
        <w:rPr/>
        <w:t>潘明月2025年6月4日13时38分</w:t>
      </w:r>
    </w:p>
    <w:p>
      <w:r>
        <w:rPr/>
        <w:t>栗 丽</w:t>
      </w:r>
    </w:p>
    <w:p>
      <w:r>
        <w:rPr/>
        <w:t>2025年6月4日13时51分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