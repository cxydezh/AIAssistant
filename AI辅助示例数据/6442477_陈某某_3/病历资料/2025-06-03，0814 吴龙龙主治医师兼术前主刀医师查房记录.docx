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C68" w14:textId="77777777" w:rsidR="002F427B" w:rsidRDefault="001D479B">
      <w:pPr>
        <w:rPr>
          <w:lang w:eastAsia="zh-CN"/>
        </w:rPr>
      </w:pPr>
      <w:r>
        <w:fldChar w:fldCharType="begin">
          <w:fldData xml:space="preserve">ZQBKAHoAdABYAFEAMQAwAFYATgBXAGQAdgB5AC8AegA5AFgASwBKAEoAWQA3AEsAUwBXAE8AcwA0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</w:fldData>
        </w:fldChar>
      </w:r>
      <w:r>
        <w:rPr>
          <w:lang w:eastAsia="zh-CN"/>
        </w:rPr>
        <w:instrText>ADDIN CNKISM.UserStyle</w:instrText>
      </w:r>
      <w:r>
        <w:fldChar w:fldCharType="separate"/>
      </w:r>
      <w:r>
        <w:fldChar w:fldCharType="end"/>
      </w:r>
      <w:r w:rsidR="00681CC4">
        <w:rPr>
          <w:lang w:eastAsia="zh-CN"/>
        </w:rPr>
        <w:t>2025-06-03</w:t>
      </w:r>
      <w:r w:rsidR="00681CC4">
        <w:rPr>
          <w:lang w:eastAsia="zh-CN"/>
        </w:rPr>
        <w:t>，</w:t>
      </w:r>
      <w:r w:rsidR="00681CC4">
        <w:rPr>
          <w:lang w:eastAsia="zh-CN"/>
        </w:rPr>
        <w:t xml:space="preserve">08:14 </w:t>
      </w:r>
      <w:r w:rsidR="00681CC4">
        <w:rPr>
          <w:lang w:eastAsia="zh-CN"/>
        </w:rPr>
        <w:t>吴龙</w:t>
      </w:r>
      <w:proofErr w:type="gramStart"/>
      <w:r w:rsidR="00681CC4">
        <w:rPr>
          <w:lang w:eastAsia="zh-CN"/>
        </w:rPr>
        <w:t>龙</w:t>
      </w:r>
      <w:proofErr w:type="gramEnd"/>
      <w:r w:rsidR="00681CC4">
        <w:rPr>
          <w:lang w:eastAsia="zh-CN"/>
        </w:rPr>
        <w:t>主治医师兼术前主刀医师查房记录</w:t>
      </w:r>
    </w:p>
    <w:p w14:paraId="5DB7E990" w14:textId="77777777" w:rsidR="002F427B" w:rsidRDefault="00681CC4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未诉不适神志清，精神软，双侧瞳孔等大等圆，直径约</w:t>
      </w:r>
      <w:r>
        <w:rPr>
          <w:lang w:eastAsia="zh-CN"/>
        </w:rPr>
        <w:t>3mm</w:t>
      </w:r>
      <w:r>
        <w:rPr>
          <w:lang w:eastAsia="zh-CN"/>
        </w:rPr>
        <w:t>，对光反射灵敏，巩膜无黄染，结膜无苍白，全身浅表淋巴结未触及肿大，颈软，气管居中，无颈静脉怒张，双肺呼吸音清，双肺未闻及干湿</w:t>
      </w:r>
      <w:proofErr w:type="gramStart"/>
      <w:r>
        <w:rPr>
          <w:lang w:eastAsia="zh-CN"/>
        </w:rPr>
        <w:t>啰</w:t>
      </w:r>
      <w:proofErr w:type="gramEnd"/>
      <w:r>
        <w:rPr>
          <w:lang w:eastAsia="zh-CN"/>
        </w:rPr>
        <w:t>音，心音齐，心律齐，未闻及病理性杂音，腹软，无压痛及反跳痛，肠鸣音正常，肝脾肋下未触及，</w:t>
      </w:r>
      <w:proofErr w:type="gramStart"/>
      <w:r>
        <w:rPr>
          <w:lang w:eastAsia="zh-CN"/>
        </w:rPr>
        <w:t>墨菲征阴性</w:t>
      </w:r>
      <w:proofErr w:type="gramEnd"/>
      <w:r>
        <w:rPr>
          <w:lang w:eastAsia="zh-CN"/>
        </w:rPr>
        <w:t>，双肾区叩痛阴性，双下肢无水肿，四肢肌力可，肌张力无增减，</w:t>
      </w:r>
      <w:proofErr w:type="spellStart"/>
      <w:r>
        <w:rPr>
          <w:lang w:eastAsia="zh-CN"/>
        </w:rPr>
        <w:t>babinski</w:t>
      </w:r>
      <w:proofErr w:type="spellEnd"/>
      <w:r>
        <w:rPr>
          <w:lang w:eastAsia="zh-CN"/>
        </w:rPr>
        <w:t>征双侧阴性。</w:t>
      </w:r>
      <w:r>
        <w:rPr>
          <w:lang w:eastAsia="zh-CN"/>
        </w:rPr>
        <w:t>(2025-06-03 06:33)</w:t>
      </w:r>
      <w:r>
        <w:rPr>
          <w:lang w:eastAsia="zh-CN"/>
        </w:rPr>
        <w:t>血气分析</w:t>
      </w:r>
      <w:r>
        <w:rPr>
          <w:lang w:eastAsia="zh-CN"/>
        </w:rPr>
        <w:t>(</w:t>
      </w:r>
      <w:r>
        <w:rPr>
          <w:lang w:eastAsia="zh-CN"/>
        </w:rPr>
        <w:t>急</w:t>
      </w:r>
      <w:r>
        <w:rPr>
          <w:lang w:eastAsia="zh-CN"/>
        </w:rPr>
        <w:t>)+</w:t>
      </w:r>
      <w:r>
        <w:rPr>
          <w:lang w:eastAsia="zh-CN"/>
        </w:rPr>
        <w:t>乳酸</w:t>
      </w:r>
      <w:r>
        <w:rPr>
          <w:lang w:eastAsia="zh-CN"/>
        </w:rPr>
        <w:t>+</w:t>
      </w:r>
      <w:r>
        <w:rPr>
          <w:lang w:eastAsia="zh-CN"/>
        </w:rPr>
        <w:t>血糖</w:t>
      </w:r>
      <w:r>
        <w:rPr>
          <w:lang w:eastAsia="zh-CN"/>
        </w:rPr>
        <w:t>(</w:t>
      </w:r>
      <w:r>
        <w:rPr>
          <w:lang w:eastAsia="zh-CN"/>
        </w:rPr>
        <w:t>静脉血</w:t>
      </w:r>
      <w:r>
        <w:rPr>
          <w:lang w:eastAsia="zh-CN"/>
        </w:rPr>
        <w:t>)(</w:t>
      </w:r>
      <w:r>
        <w:rPr>
          <w:lang w:eastAsia="zh-CN"/>
        </w:rPr>
        <w:t>急诊和夜间病房检验</w:t>
      </w:r>
      <w:r>
        <w:rPr>
          <w:lang w:eastAsia="zh-CN"/>
        </w:rPr>
        <w:t>)</w:t>
      </w:r>
      <w:r>
        <w:rPr>
          <w:lang w:eastAsia="zh-CN"/>
        </w:rPr>
        <w:t>：血液酸碱度</w:t>
      </w:r>
      <w:r>
        <w:rPr>
          <w:lang w:eastAsia="zh-CN"/>
        </w:rPr>
        <w:t xml:space="preserve"> 7.305↓</w:t>
      </w:r>
      <w:r>
        <w:rPr>
          <w:lang w:eastAsia="zh-CN"/>
        </w:rPr>
        <w:t>，二氧化碳分压</w:t>
      </w:r>
      <w:r>
        <w:rPr>
          <w:lang w:eastAsia="zh-CN"/>
        </w:rPr>
        <w:t xml:space="preserve"> 48</w:t>
      </w:r>
      <w:r>
        <w:rPr>
          <w:lang w:eastAsia="zh-CN"/>
        </w:rPr>
        <w:t>.4mmHg</w:t>
      </w:r>
      <w:r>
        <w:rPr>
          <w:lang w:eastAsia="zh-CN"/>
        </w:rPr>
        <w:t>，校正血液酸碱度</w:t>
      </w:r>
      <w:r>
        <w:rPr>
          <w:lang w:eastAsia="zh-CN"/>
        </w:rPr>
        <w:t xml:space="preserve"> 7.305↓</w:t>
      </w:r>
      <w:r>
        <w:rPr>
          <w:lang w:eastAsia="zh-CN"/>
        </w:rPr>
        <w:t>，校正二氧化碳分压</w:t>
      </w:r>
      <w:r>
        <w:rPr>
          <w:lang w:eastAsia="zh-CN"/>
        </w:rPr>
        <w:t xml:space="preserve"> 48.4mmHg↑</w:t>
      </w:r>
      <w:r>
        <w:rPr>
          <w:lang w:eastAsia="zh-CN"/>
        </w:rPr>
        <w:t>，校正氧分压</w:t>
      </w:r>
      <w:r>
        <w:rPr>
          <w:lang w:eastAsia="zh-CN"/>
        </w:rPr>
        <w:t xml:space="preserve"> 65.4mmHg↓</w:t>
      </w:r>
      <w:r>
        <w:rPr>
          <w:lang w:eastAsia="zh-CN"/>
        </w:rPr>
        <w:t>，离子钙</w:t>
      </w:r>
      <w:r>
        <w:rPr>
          <w:lang w:eastAsia="zh-CN"/>
        </w:rPr>
        <w:t xml:space="preserve"> 1.12mmol/L↓</w:t>
      </w:r>
      <w:r>
        <w:rPr>
          <w:lang w:eastAsia="zh-CN"/>
        </w:rPr>
        <w:t>，葡萄糖</w:t>
      </w:r>
      <w:r>
        <w:rPr>
          <w:lang w:eastAsia="zh-CN"/>
        </w:rPr>
        <w:t xml:space="preserve"> 8.5mmol/L↑</w:t>
      </w:r>
      <w:r>
        <w:rPr>
          <w:lang w:eastAsia="zh-CN"/>
        </w:rPr>
        <w:t>，血红蛋白浓度</w:t>
      </w:r>
      <w:r>
        <w:rPr>
          <w:lang w:eastAsia="zh-CN"/>
        </w:rPr>
        <w:t xml:space="preserve"> 56g/L↓↓</w:t>
      </w:r>
      <w:r>
        <w:rPr>
          <w:lang w:eastAsia="zh-CN"/>
        </w:rPr>
        <w:t>，红细胞压积</w:t>
      </w:r>
      <w:r>
        <w:rPr>
          <w:lang w:eastAsia="zh-CN"/>
        </w:rPr>
        <w:t xml:space="preserve"> 17.6%↓</w:t>
      </w:r>
      <w:r>
        <w:rPr>
          <w:lang w:eastAsia="zh-CN"/>
        </w:rPr>
        <w:t>；</w:t>
      </w:r>
      <w:r>
        <w:rPr>
          <w:lang w:eastAsia="zh-CN"/>
        </w:rPr>
        <w:t>(2025-06-03 07:05)</w:t>
      </w:r>
      <w:r>
        <w:rPr>
          <w:lang w:eastAsia="zh-CN"/>
        </w:rPr>
        <w:t>肌钙蛋白</w:t>
      </w:r>
      <w:r>
        <w:rPr>
          <w:lang w:eastAsia="zh-CN"/>
        </w:rPr>
        <w:t>(</w:t>
      </w:r>
      <w:r>
        <w:rPr>
          <w:lang w:eastAsia="zh-CN"/>
        </w:rPr>
        <w:t>急</w:t>
      </w:r>
      <w:r>
        <w:rPr>
          <w:lang w:eastAsia="zh-CN"/>
        </w:rPr>
        <w:t>)(</w:t>
      </w:r>
      <w:r>
        <w:rPr>
          <w:lang w:eastAsia="zh-CN"/>
        </w:rPr>
        <w:t>非首诊</w:t>
      </w:r>
      <w:r>
        <w:rPr>
          <w:lang w:eastAsia="zh-CN"/>
        </w:rPr>
        <w:t>)(</w:t>
      </w:r>
      <w:r>
        <w:rPr>
          <w:lang w:eastAsia="zh-CN"/>
        </w:rPr>
        <w:t>急诊和夜间病房检验</w:t>
      </w:r>
      <w:r>
        <w:rPr>
          <w:lang w:eastAsia="zh-CN"/>
        </w:rPr>
        <w:t>)</w:t>
      </w:r>
      <w:r>
        <w:rPr>
          <w:lang w:eastAsia="zh-CN"/>
        </w:rPr>
        <w:t>：高敏肌钙蛋白</w:t>
      </w:r>
      <w:r>
        <w:rPr>
          <w:lang w:eastAsia="zh-CN"/>
        </w:rPr>
        <w:t>T 0.192ng/ml↑</w:t>
      </w:r>
      <w:r>
        <w:rPr>
          <w:lang w:eastAsia="zh-CN"/>
        </w:rPr>
        <w:t>；</w:t>
      </w:r>
      <w:r>
        <w:rPr>
          <w:lang w:eastAsia="zh-CN"/>
        </w:rPr>
        <w:t>(2025-06-03 07:10)</w:t>
      </w:r>
      <w:r>
        <w:rPr>
          <w:lang w:eastAsia="zh-CN"/>
        </w:rPr>
        <w:t>降钙素原定量检测</w:t>
      </w:r>
      <w:r>
        <w:rPr>
          <w:lang w:eastAsia="zh-CN"/>
        </w:rPr>
        <w:t>(</w:t>
      </w:r>
      <w:r>
        <w:rPr>
          <w:lang w:eastAsia="zh-CN"/>
        </w:rPr>
        <w:t>急</w:t>
      </w:r>
      <w:r>
        <w:rPr>
          <w:lang w:eastAsia="zh-CN"/>
        </w:rPr>
        <w:t>)(</w:t>
      </w:r>
      <w:r>
        <w:rPr>
          <w:lang w:eastAsia="zh-CN"/>
        </w:rPr>
        <w:t>急诊和夜间病房检验</w:t>
      </w:r>
      <w:r>
        <w:rPr>
          <w:lang w:eastAsia="zh-CN"/>
        </w:rPr>
        <w:t>)</w:t>
      </w:r>
      <w:r>
        <w:rPr>
          <w:lang w:eastAsia="zh-CN"/>
        </w:rPr>
        <w:t>：降钙素原定量检测</w:t>
      </w:r>
      <w:r>
        <w:rPr>
          <w:lang w:eastAsia="zh-CN"/>
        </w:rPr>
        <w:t xml:space="preserve"> 1.096ng/ml↑</w:t>
      </w:r>
      <w:r>
        <w:rPr>
          <w:lang w:eastAsia="zh-CN"/>
        </w:rPr>
        <w:t>；</w:t>
      </w:r>
      <w:r>
        <w:rPr>
          <w:lang w:eastAsia="zh-CN"/>
        </w:rPr>
        <w:t>(2025-06-02 15:5</w:t>
      </w:r>
      <w:r>
        <w:rPr>
          <w:lang w:eastAsia="zh-CN"/>
        </w:rPr>
        <w:t>1)</w:t>
      </w:r>
      <w:r>
        <w:rPr>
          <w:lang w:eastAsia="zh-CN"/>
        </w:rPr>
        <w:t>行</w:t>
      </w:r>
      <w:r>
        <w:rPr>
          <w:lang w:eastAsia="zh-CN"/>
        </w:rPr>
        <w:t>(</w:t>
      </w:r>
      <w:r>
        <w:rPr>
          <w:lang w:eastAsia="zh-CN"/>
        </w:rPr>
        <w:t>心内科</w:t>
      </w:r>
      <w:r>
        <w:rPr>
          <w:lang w:eastAsia="zh-CN"/>
        </w:rPr>
        <w:t>)</w:t>
      </w:r>
      <w:r>
        <w:rPr>
          <w:lang w:eastAsia="zh-CN"/>
        </w:rPr>
        <w:t>心脏彩色多普勒超声、左心功能测定、室壁运动分析、组织多普勒显像</w:t>
      </w:r>
      <w:r>
        <w:rPr>
          <w:lang w:eastAsia="zh-CN"/>
        </w:rPr>
        <w:t>(</w:t>
      </w:r>
      <w:r>
        <w:rPr>
          <w:lang w:eastAsia="zh-CN"/>
        </w:rPr>
        <w:t>七东</w:t>
      </w:r>
      <w:r>
        <w:rPr>
          <w:lang w:eastAsia="zh-CN"/>
        </w:rPr>
        <w:t>)</w:t>
      </w:r>
      <w:r>
        <w:rPr>
          <w:lang w:eastAsia="zh-CN"/>
        </w:rPr>
        <w:t>检查提示：</w:t>
      </w:r>
      <w:r>
        <w:rPr>
          <w:lang w:eastAsia="zh-CN"/>
        </w:rPr>
        <w:t xml:space="preserve">1. </w:t>
      </w:r>
      <w:r>
        <w:rPr>
          <w:lang w:eastAsia="zh-CN"/>
        </w:rPr>
        <w:t>左室壁弥漫性稍减弱，左室收缩功能正常低值（</w:t>
      </w:r>
      <w:r>
        <w:rPr>
          <w:lang w:eastAsia="zh-CN"/>
        </w:rPr>
        <w:t>EF:51.7%</w:t>
      </w:r>
      <w:r>
        <w:rPr>
          <w:lang w:eastAsia="zh-CN"/>
        </w:rPr>
        <w:t>）；</w:t>
      </w:r>
      <w:r>
        <w:rPr>
          <w:lang w:eastAsia="zh-CN"/>
        </w:rPr>
        <w:t xml:space="preserve">2. </w:t>
      </w:r>
      <w:r>
        <w:rPr>
          <w:lang w:eastAsia="zh-CN"/>
        </w:rPr>
        <w:t>左室舒张功能不全</w:t>
      </w:r>
      <w:r>
        <w:rPr>
          <w:lang w:eastAsia="zh-CN"/>
        </w:rPr>
        <w:t>II</w:t>
      </w:r>
      <w:r>
        <w:rPr>
          <w:lang w:eastAsia="zh-CN"/>
        </w:rPr>
        <w:t>级；</w:t>
      </w:r>
      <w:r>
        <w:rPr>
          <w:lang w:eastAsia="zh-CN"/>
        </w:rPr>
        <w:t xml:space="preserve">3. </w:t>
      </w:r>
      <w:r>
        <w:rPr>
          <w:lang w:eastAsia="zh-CN"/>
        </w:rPr>
        <w:t>左房增大，左室略大，左室壁稍增厚；</w:t>
      </w:r>
      <w:r>
        <w:rPr>
          <w:lang w:eastAsia="zh-CN"/>
        </w:rPr>
        <w:t xml:space="preserve">4. </w:t>
      </w:r>
      <w:r>
        <w:rPr>
          <w:lang w:eastAsia="zh-CN"/>
        </w:rPr>
        <w:t>二尖瓣、三尖瓣少</w:t>
      </w:r>
      <w:r>
        <w:rPr>
          <w:lang w:eastAsia="zh-CN"/>
        </w:rPr>
        <w:t>-</w:t>
      </w:r>
      <w:r>
        <w:rPr>
          <w:lang w:eastAsia="zh-CN"/>
        </w:rPr>
        <w:t>中等量反流，肺动脉压升高（估测肺动脉收缩压</w:t>
      </w:r>
      <w:r>
        <w:rPr>
          <w:lang w:eastAsia="zh-CN"/>
        </w:rPr>
        <w:t>:49mmHg</w:t>
      </w:r>
      <w:r>
        <w:rPr>
          <w:lang w:eastAsia="zh-CN"/>
        </w:rPr>
        <w:t>）；</w:t>
      </w:r>
      <w:r>
        <w:rPr>
          <w:lang w:eastAsia="zh-CN"/>
        </w:rPr>
        <w:t xml:space="preserve">5. </w:t>
      </w:r>
      <w:r>
        <w:rPr>
          <w:lang w:eastAsia="zh-CN"/>
        </w:rPr>
        <w:t>房间隔膨出瘤；</w:t>
      </w:r>
      <w:r>
        <w:rPr>
          <w:lang w:eastAsia="zh-CN"/>
        </w:rPr>
        <w:t xml:space="preserve">6. </w:t>
      </w:r>
      <w:r>
        <w:rPr>
          <w:lang w:eastAsia="zh-CN"/>
        </w:rPr>
        <w:t>微量心包积液。</w:t>
      </w:r>
      <w:r>
        <w:rPr>
          <w:lang w:eastAsia="zh-CN"/>
        </w:rPr>
        <w:t xml:space="preserve"> 1.</w:t>
      </w:r>
      <w:r>
        <w:rPr>
          <w:lang w:eastAsia="zh-CN"/>
        </w:rPr>
        <w:t>慢性肾脏病</w:t>
      </w:r>
      <w:r>
        <w:rPr>
          <w:lang w:eastAsia="zh-CN"/>
        </w:rPr>
        <w:t>5</w:t>
      </w:r>
      <w:r>
        <w:rPr>
          <w:lang w:eastAsia="zh-CN"/>
        </w:rPr>
        <w:t>期</w:t>
      </w:r>
      <w:r>
        <w:rPr>
          <w:lang w:eastAsia="zh-CN"/>
        </w:rPr>
        <w:t xml:space="preserve"> </w:t>
      </w:r>
      <w:r>
        <w:rPr>
          <w:lang w:eastAsia="zh-CN"/>
        </w:rPr>
        <w:t>心力衰竭</w:t>
      </w:r>
      <w:r>
        <w:rPr>
          <w:lang w:eastAsia="zh-CN"/>
        </w:rPr>
        <w:t xml:space="preserve"> 2.2</w:t>
      </w:r>
      <w:r>
        <w:rPr>
          <w:lang w:eastAsia="zh-CN"/>
        </w:rPr>
        <w:t>型糖尿病</w:t>
      </w:r>
      <w:r>
        <w:rPr>
          <w:lang w:eastAsia="zh-CN"/>
        </w:rPr>
        <w:t xml:space="preserve"> 3.</w:t>
      </w:r>
      <w:r>
        <w:rPr>
          <w:lang w:eastAsia="zh-CN"/>
        </w:rPr>
        <w:t>高血压</w:t>
      </w:r>
      <w:r>
        <w:rPr>
          <w:lang w:eastAsia="zh-CN"/>
        </w:rPr>
        <w:t>3</w:t>
      </w:r>
      <w:r>
        <w:rPr>
          <w:lang w:eastAsia="zh-CN"/>
        </w:rPr>
        <w:t>级，很高危</w:t>
      </w:r>
      <w:r>
        <w:rPr>
          <w:lang w:eastAsia="zh-CN"/>
        </w:rPr>
        <w:t xml:space="preserve"> 4.</w:t>
      </w:r>
      <w:r>
        <w:rPr>
          <w:lang w:eastAsia="zh-CN"/>
        </w:rPr>
        <w:t>肺部感染</w:t>
      </w:r>
      <w:r>
        <w:rPr>
          <w:lang w:eastAsia="zh-CN"/>
        </w:rPr>
        <w:t xml:space="preserve"> 5.</w:t>
      </w:r>
      <w:r>
        <w:rPr>
          <w:lang w:eastAsia="zh-CN"/>
        </w:rPr>
        <w:t>子宫肌瘤术后</w:t>
      </w:r>
      <w:r>
        <w:rPr>
          <w:lang w:eastAsia="zh-CN"/>
        </w:rPr>
        <w:t xml:space="preserve"> </w:t>
      </w:r>
      <w:r>
        <w:rPr>
          <w:lang w:eastAsia="zh-CN"/>
        </w:rPr>
        <w:t>今吴龙</w:t>
      </w:r>
      <w:proofErr w:type="gramStart"/>
      <w:r>
        <w:rPr>
          <w:lang w:eastAsia="zh-CN"/>
        </w:rPr>
        <w:t>龙</w:t>
      </w:r>
      <w:proofErr w:type="gramEnd"/>
      <w:r>
        <w:rPr>
          <w:lang w:eastAsia="zh-CN"/>
        </w:rPr>
        <w:t>主治医师兼</w:t>
      </w:r>
      <w:r>
        <w:rPr>
          <w:b/>
          <w:lang w:eastAsia="zh-CN"/>
        </w:rPr>
        <w:t>术前主刀医师</w:t>
      </w:r>
      <w:proofErr w:type="gramStart"/>
      <w:r>
        <w:rPr>
          <w:b/>
          <w:lang w:eastAsia="zh-CN"/>
        </w:rPr>
        <w:t>查房</w:t>
      </w:r>
      <w:r>
        <w:rPr>
          <w:lang w:eastAsia="zh-CN"/>
        </w:rPr>
        <w:t>查房</w:t>
      </w:r>
      <w:proofErr w:type="gramEnd"/>
      <w:r>
        <w:rPr>
          <w:lang w:eastAsia="zh-CN"/>
        </w:rPr>
        <w:t>示：患者老年</w:t>
      </w:r>
      <w:r>
        <w:rPr>
          <w:lang w:eastAsia="zh-CN"/>
        </w:rPr>
        <w:t>女性，慢性病程，急性起病</w:t>
      </w:r>
      <w:r>
        <w:rPr>
          <w:lang w:eastAsia="zh-CN"/>
        </w:rPr>
        <w:t xml:space="preserve"> 2.</w:t>
      </w:r>
      <w:r>
        <w:rPr>
          <w:lang w:eastAsia="zh-CN"/>
        </w:rPr>
        <w:t>我院肾功能提示</w:t>
      </w:r>
      <w:r>
        <w:rPr>
          <w:lang w:eastAsia="zh-CN"/>
        </w:rPr>
        <w:t>eGFR&lt;15</w:t>
      </w:r>
      <w:r>
        <w:rPr>
          <w:lang w:eastAsia="zh-CN"/>
        </w:rPr>
        <w:t>，既往高血压、糖尿病病史。鉴别诊断：</w:t>
      </w:r>
      <w:r>
        <w:rPr>
          <w:lang w:eastAsia="zh-CN"/>
        </w:rPr>
        <w:t>1.</w:t>
      </w:r>
      <w:r>
        <w:rPr>
          <w:lang w:eastAsia="zh-CN"/>
        </w:rPr>
        <w:t>尿酸性肾病</w:t>
      </w:r>
      <w:r>
        <w:rPr>
          <w:lang w:eastAsia="zh-CN"/>
        </w:rPr>
        <w:t>:</w:t>
      </w:r>
      <w:r>
        <w:rPr>
          <w:lang w:eastAsia="zh-CN"/>
        </w:rPr>
        <w:t>尿酸升高</w:t>
      </w:r>
      <w:r>
        <w:rPr>
          <w:lang w:eastAsia="zh-CN"/>
        </w:rPr>
        <w:t>,</w:t>
      </w:r>
      <w:r>
        <w:rPr>
          <w:lang w:eastAsia="zh-CN"/>
        </w:rPr>
        <w:t>尿常规可无明显异常</w:t>
      </w:r>
      <w:r>
        <w:rPr>
          <w:lang w:eastAsia="zh-CN"/>
        </w:rPr>
        <w:t>.</w:t>
      </w:r>
      <w:r>
        <w:rPr>
          <w:lang w:eastAsia="zh-CN"/>
        </w:rPr>
        <w:t>需</w:t>
      </w:r>
      <w:proofErr w:type="gramStart"/>
      <w:r>
        <w:rPr>
          <w:lang w:eastAsia="zh-CN"/>
        </w:rPr>
        <w:t>完善尿微量</w:t>
      </w:r>
      <w:proofErr w:type="gramEnd"/>
      <w:r>
        <w:rPr>
          <w:lang w:eastAsia="zh-CN"/>
        </w:rPr>
        <w:t>蛋白</w:t>
      </w:r>
      <w:r>
        <w:rPr>
          <w:lang w:eastAsia="zh-CN"/>
        </w:rPr>
        <w:t>6</w:t>
      </w:r>
      <w:r>
        <w:rPr>
          <w:lang w:eastAsia="zh-CN"/>
        </w:rPr>
        <w:t>项及排除其他原因肾脏疾病后可予以考虑</w:t>
      </w:r>
      <w:r>
        <w:rPr>
          <w:lang w:eastAsia="zh-CN"/>
        </w:rPr>
        <w:t>.2.</w:t>
      </w:r>
      <w:r>
        <w:rPr>
          <w:lang w:eastAsia="zh-CN"/>
        </w:rPr>
        <w:t>慢性肾小球肾炎：由原发性慢性肾小球肾炎导致的蛋白尿，因肾小球滤过屏障异常导致，其成分以白蛋白等肿大分子为主，给予尿四样可初步诊断。排除继发性肾小球疾病可诊断，可给予完善血管炎指标、抗核抗体系列，肾脏</w:t>
      </w:r>
      <w:r>
        <w:rPr>
          <w:lang w:eastAsia="zh-CN"/>
        </w:rPr>
        <w:t>B</w:t>
      </w:r>
      <w:r>
        <w:rPr>
          <w:lang w:eastAsia="zh-CN"/>
        </w:rPr>
        <w:t>超，肝炎系列等检查明确诊断，必要时给予肾穿刺活检</w:t>
      </w:r>
      <w:proofErr w:type="gramStart"/>
      <w:r>
        <w:rPr>
          <w:lang w:eastAsia="zh-CN"/>
        </w:rPr>
        <w:t>术明确</w:t>
      </w:r>
      <w:proofErr w:type="gramEnd"/>
      <w:r>
        <w:rPr>
          <w:lang w:eastAsia="zh-CN"/>
        </w:rPr>
        <w:t>诊断。</w:t>
      </w:r>
      <w:r>
        <w:rPr>
          <w:lang w:eastAsia="zh-CN"/>
        </w:rPr>
        <w:t>3.</w:t>
      </w:r>
      <w:r>
        <w:rPr>
          <w:lang w:eastAsia="zh-CN"/>
        </w:rPr>
        <w:t>高血压肾损害：由原发性高血压导致的肾脏小动脉或肾</w:t>
      </w:r>
      <w:r>
        <w:rPr>
          <w:lang w:eastAsia="zh-CN"/>
        </w:rPr>
        <w:t>实质损害，大部分表现为微量白蛋白尿，罕有肾病分为蛋白尿，同时常伴有高血压其他器官损害，低盐低脂糖尿病优质蛋白饮食；暂</w:t>
      </w:r>
      <w:proofErr w:type="gramStart"/>
      <w:r>
        <w:rPr>
          <w:lang w:eastAsia="zh-CN"/>
        </w:rPr>
        <w:t>予控</w:t>
      </w:r>
      <w:proofErr w:type="gramEnd"/>
      <w:r>
        <w:rPr>
          <w:lang w:eastAsia="zh-CN"/>
        </w:rPr>
        <w:t>制血压、血透、扩张冠脉等治疗，完善相关检验检查，排除禁忌后行长期管置入，维持性血液透析，患者肺部感染，昨日起予</w:t>
      </w:r>
      <w:r>
        <w:rPr>
          <w:lang w:eastAsia="zh-CN"/>
        </w:rPr>
        <w:t>(</w:t>
      </w:r>
      <w:proofErr w:type="gramStart"/>
      <w:r>
        <w:rPr>
          <w:lang w:eastAsia="zh-CN"/>
        </w:rPr>
        <w:t>瑞阳</w:t>
      </w:r>
      <w:proofErr w:type="gramEnd"/>
      <w:r>
        <w:rPr>
          <w:lang w:eastAsia="zh-CN"/>
        </w:rPr>
        <w:t>)</w:t>
      </w:r>
      <w:r>
        <w:rPr>
          <w:lang w:eastAsia="zh-CN"/>
        </w:rPr>
        <w:t>注射用</w:t>
      </w:r>
      <w:proofErr w:type="gramStart"/>
      <w:r>
        <w:rPr>
          <w:lang w:eastAsia="zh-CN"/>
        </w:rPr>
        <w:t>哌</w:t>
      </w:r>
      <w:proofErr w:type="gramEnd"/>
      <w:r>
        <w:rPr>
          <w:lang w:eastAsia="zh-CN"/>
        </w:rPr>
        <w:t>拉西林钠他</w:t>
      </w:r>
      <w:proofErr w:type="gramStart"/>
      <w:r>
        <w:rPr>
          <w:lang w:eastAsia="zh-CN"/>
        </w:rPr>
        <w:t>唑巴坦钠</w:t>
      </w:r>
      <w:proofErr w:type="gramEnd"/>
      <w:r>
        <w:rPr>
          <w:lang w:eastAsia="zh-CN"/>
        </w:rPr>
        <w:t xml:space="preserve"> 2.25</w:t>
      </w:r>
      <w:r>
        <w:rPr>
          <w:lang w:eastAsia="zh-CN"/>
        </w:rPr>
        <w:t>克</w:t>
      </w:r>
      <w:r>
        <w:rPr>
          <w:lang w:eastAsia="zh-CN"/>
        </w:rPr>
        <w:t xml:space="preserve"> </w:t>
      </w:r>
      <w:r>
        <w:rPr>
          <w:lang w:eastAsia="zh-CN"/>
        </w:rPr>
        <w:t>静脉滴注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12</w:t>
      </w:r>
      <w:r>
        <w:rPr>
          <w:lang w:eastAsia="zh-CN"/>
        </w:rPr>
        <w:t>小时一次抗感染</w:t>
      </w:r>
      <w:proofErr w:type="gramEnd"/>
      <w:r>
        <w:rPr>
          <w:lang w:eastAsia="zh-CN"/>
        </w:rPr>
        <w:t>治疗，根据病情变化调整治疗方案。</w:t>
      </w:r>
      <w:r>
        <w:rPr>
          <w:lang w:eastAsia="zh-CN"/>
        </w:rPr>
        <w:t xml:space="preserve">     </w:t>
      </w:r>
    </w:p>
    <w:p w14:paraId="73881399" w14:textId="77777777" w:rsidR="002F427B" w:rsidRDefault="00681CC4">
      <w:pPr>
        <w:rPr>
          <w:lang w:eastAsia="zh-CN"/>
        </w:rPr>
      </w:pPr>
      <w:r>
        <w:rPr>
          <w:lang w:eastAsia="zh-CN"/>
        </w:rPr>
        <w:t xml:space="preserve">                               </w:t>
      </w:r>
    </w:p>
    <w:p w14:paraId="4664D010" w14:textId="77777777" w:rsidR="002F427B" w:rsidRDefault="002F427B">
      <w:pPr>
        <w:rPr>
          <w:lang w:eastAsia="zh-CN"/>
        </w:rPr>
      </w:pPr>
    </w:p>
    <w:p w14:paraId="248EDCD7" w14:textId="77777777" w:rsidR="002F427B" w:rsidRDefault="00681CC4">
      <w:pPr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08</w:t>
      </w:r>
      <w:r>
        <w:rPr>
          <w:lang w:eastAsia="zh-CN"/>
        </w:rPr>
        <w:t>时</w:t>
      </w:r>
      <w:r>
        <w:rPr>
          <w:lang w:eastAsia="zh-CN"/>
        </w:rPr>
        <w:t>32</w:t>
      </w:r>
      <w:r>
        <w:rPr>
          <w:lang w:eastAsia="zh-CN"/>
        </w:rPr>
        <w:t>分</w:t>
      </w:r>
    </w:p>
    <w:p w14:paraId="17BAF495" w14:textId="77777777" w:rsidR="002F427B" w:rsidRDefault="002F427B">
      <w:pPr>
        <w:rPr>
          <w:lang w:eastAsia="zh-CN"/>
        </w:rPr>
      </w:pPr>
    </w:p>
    <w:p w14:paraId="7A45AEC0" w14:textId="77777777" w:rsidR="002F427B" w:rsidRDefault="00681CC4">
      <w:pPr>
        <w:rPr>
          <w:lang w:eastAsia="zh-CN"/>
        </w:rPr>
      </w:pPr>
      <w:r>
        <w:rPr>
          <w:lang w:eastAsia="zh-CN"/>
        </w:rPr>
        <w:t>上级医师签名</w:t>
      </w:r>
    </w:p>
    <w:p w14:paraId="5E4DE58C" w14:textId="77777777" w:rsidR="002F427B" w:rsidRDefault="00681CC4">
      <w:proofErr w:type="spellStart"/>
      <w:r>
        <w:t>签名时间</w:t>
      </w:r>
      <w:proofErr w:type="spellEnd"/>
    </w:p>
    <w:sectPr w:rsidR="002F4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9B"/>
    <w:rsid w:val="0029639D"/>
    <w:rsid w:val="002F427B"/>
    <w:rsid w:val="00326F90"/>
    <w:rsid w:val="00681C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41AE3"/>
  <w14:defaultImageDpi w14:val="300"/>
  <w15:docId w15:val="{1D755FDA-0F80-44A4-B411-BA2B1298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相洋 程</cp:lastModifiedBy>
  <cp:revision>3</cp:revision>
  <dcterms:created xsi:type="dcterms:W3CDTF">2013-12-23T23:15:00Z</dcterms:created>
  <dcterms:modified xsi:type="dcterms:W3CDTF">2025-06-29T22:38:00Z</dcterms:modified>
  <cp:category/>
</cp:coreProperties>
</file>