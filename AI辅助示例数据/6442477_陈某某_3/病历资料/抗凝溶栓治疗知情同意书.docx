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抗凝溶栓治疗知情同意书</w:t>
      </w:r>
    </w:p>
    <w:p>
      <w:r>
        <w:rPr/>
        <w:t xml:space="preserve">    这是一份关于__</w:t>
      </w:r>
      <w:r>
        <w:rPr>
          <w:u w:val="single"/>
        </w:rPr>
        <w:t>抗凝溶栓</w:t>
      </w:r>
      <w:r>
        <w:rPr/>
        <w:t xml:space="preserve">__药物治疗的知情同意书，医生会用通俗易懂的方式告知该治疗相关事宜。请您仔细阅读，提出与本次治疗有关的任何疑问。您有权知道治疗性质和目的、存在的风险、预期的效果或对人体的影响。在充分了解后决定是否同意进行治疗。除出现危及生命的紧急情况外，在没有给予您知情并获得您签署的书面同意前，医生不能对您施行治疗。在治疗前的任何时间，您都有权接受或拒绝本治疗。 </w:t>
      </w:r>
    </w:p>
    <w:p>
      <w:r>
        <w:rPr>
          <w:b/>
        </w:rPr>
        <w:t>1.目前诊断(Current Diagnosis）</w:t>
      </w:r>
      <w:r>
        <w:rPr/>
        <w:t>：</w:t>
      </w:r>
      <w:r>
        <w:rPr>
          <w:b/>
        </w:rPr>
        <w:t>1.慢性肾脏病5期 肾性贫血 2.2型糖尿病 3.高血压 4.心功能不全 心力衰竭 5.肺栓塞</w:t>
      </w:r>
    </w:p>
    <w:p>
      <w:r>
        <w:rPr>
          <w:b/>
        </w:rPr>
        <w:t>2.目的(Purposes of  Diagnostic and  Therapeutic  Procedure）：</w:t>
      </w:r>
      <w:r>
        <w:rPr/>
        <w:t xml:space="preserve"> </w:t>
      </w:r>
      <w:r>
        <w:rPr>
          <w:u w:val="single"/>
        </w:rPr>
        <w:t xml:space="preserve">   抗凝                  </w:t>
      </w:r>
    </w:p>
    <w:p>
      <w:r>
        <w:rPr>
          <w:b/>
        </w:rPr>
        <w:t>3.患者目前存在以下情况：</w:t>
      </w:r>
      <w:r>
        <w:rPr>
          <w:u w:val="single"/>
        </w:rPr>
        <w:t xml:space="preserve">          肺栓塞                     </w:t>
      </w:r>
    </w:p>
    <w:p>
      <w:r>
        <w:rPr/>
        <w:t xml:space="preserve"> 拟进行：</w:t>
      </w:r>
      <w:r>
        <w:rPr>
          <w:u w:val="single"/>
        </w:rPr>
        <w:t xml:space="preserve">          抗凝                       </w:t>
      </w:r>
    </w:p>
    <w:p>
      <w:r>
        <w:rPr>
          <w:b/>
        </w:rPr>
        <w:t>4.主要意外、风险及并发症 (Major Accidents, Risk Factors and Complications)：</w:t>
      </w:r>
    </w:p>
    <w:p>
      <w:r>
        <w:rPr/>
        <w:t xml:space="preserve">  患者如接受抗凝溶栓治疗，可能改善病情；但治疗过程中和治疗间期存在下列医疗风险，可能造成严重后果，甚至危及生命：</w:t>
      </w:r>
    </w:p>
    <w:p>
      <w:r>
        <w:rPr/>
        <w:t xml:space="preserve">  4.1 出血风险较大，包括鼻出血，痰中带血，黑便，血便，血尿，呕血，眼底出血，球结膜出血和皮下淤血，颅内出血等。</w:t>
      </w:r>
    </w:p>
    <w:p>
      <w:r>
        <w:rPr/>
        <w:t xml:space="preserve">  4.2 栓子脱落引起肺、脑等脏器栓塞。</w:t>
      </w:r>
    </w:p>
    <w:p>
      <w:r>
        <w:rPr/>
        <w:t xml:space="preserve">  4.3 其它可能发生的无法预料或者不能防范的并发症等。</w:t>
      </w:r>
    </w:p>
    <w:p>
      <w:r>
        <w:rPr/>
        <w:t xml:space="preserve">  4.4 其他情况</w:t>
      </w:r>
      <w:r>
        <w:rPr>
          <w:u w:val="single"/>
        </w:rPr>
        <w:t xml:space="preserve">                            </w:t>
      </w:r>
    </w:p>
    <w:p>
      <w:r>
        <w:rPr>
          <w:b/>
        </w:rPr>
        <w:t>5.防范措施(Preventive Measures):</w:t>
      </w:r>
    </w:p>
    <w:p>
      <w:r>
        <w:rPr/>
        <w:t xml:space="preserve">  5.1 随时报告您的出血情况，尤其是鼻出血，痰中带血，黑便，血便，血尿，呕血，眼底出血，球结膜出血和皮下淤血；</w:t>
      </w:r>
    </w:p>
    <w:p>
      <w:r>
        <w:rPr/>
        <w:t xml:space="preserve">  5.2 配合医生定期监测凝血功能,如：外源性凝血系统功能,凝血全套，激活全血凝固时间等；</w:t>
      </w:r>
    </w:p>
    <w:p>
      <w:r>
        <w:rPr/>
        <w:t xml:space="preserve">  5.3 平时勿进食过冷过热过硬的食物，活动时注意避免外伤，尽量避免肌肉注射药物等。</w:t>
      </w:r>
    </w:p>
    <w:p>
      <w:r>
        <w:rPr>
          <w:b/>
        </w:rPr>
        <w:t>6.可替代的治疗方法：</w:t>
      </w:r>
      <w:r>
        <w:rPr/>
        <w:t xml:space="preserve">  </w:t>
      </w:r>
    </w:p>
    <w:p>
      <w:r>
        <w:rPr/>
        <w:t xml:space="preserve">   □ 有______________        □ 不确定       ■ 无 </w:t>
      </w:r>
    </w:p>
    <w:p>
      <w:r>
        <w:rPr>
          <w:b/>
        </w:rPr>
        <w:t>7.不采取该药物治疗可能产生的结果：</w:t>
      </w:r>
      <w:r>
        <w:rPr/>
        <w:t xml:space="preserve"> _____危及生命_____________    </w:t>
      </w:r>
    </w:p>
    <w:p>
      <w:r>
        <w:rPr>
          <w:b/>
        </w:rPr>
        <w:t xml:space="preserve">8.医师声明： </w:t>
      </w:r>
    </w:p>
    <w:p>
      <w:r>
        <w:rPr/>
        <w:t xml:space="preserve">   我已经以病人所能理解的方式告知病人目前的病情、拟采取的治疗方式及可能发生的风险和并发症、可能存在的其它治疗方法等相关事项，给予了患者充足的时间询问本次治疗的相关问题并做出解答。</w:t>
      </w:r>
    </w:p>
    <w:p>
      <w:r>
        <w:rPr/>
        <w:t>医师签名:              签字时间：</w:t>
      </w:r>
      <w:r>
        <w:rPr>
          <w:b/>
        </w:rPr>
        <w:t>2025年6月10日18时07分</w:t>
      </w:r>
    </w:p>
    <w:p>
      <w:r>
        <w:rPr>
          <w:b/>
        </w:rPr>
        <w:t>9.患方意见：</w:t>
      </w:r>
    </w:p>
    <w:p>
      <w:r>
        <w:rPr/>
        <w:t>医师已经告知我该药物治疗的必要性和相关事项，我已充分理解并选择</w:t>
      </w:r>
      <w:r>
        <w:rPr>
          <w:u w:val="single"/>
        </w:rPr>
        <w:t xml:space="preserve">            </w:t>
      </w:r>
      <w:r>
        <w:rPr/>
        <w:t>治疗。</w:t>
      </w:r>
    </w:p>
    <w:p>
      <w:r>
        <w:rPr/>
        <w:t>患者（代理人）签名：</w:t>
      </w:r>
    </w:p>
    <w:p>
      <w:r>
        <w:rPr/>
        <w:t xml:space="preserve">与患者关系：与患者关系   签名时间：      年   月   日   时  分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