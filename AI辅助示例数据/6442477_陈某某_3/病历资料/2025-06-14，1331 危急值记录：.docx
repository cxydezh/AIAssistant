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2025-06-14</w:t>
      </w:r>
      <w:r>
        <w:rPr/>
        <w:t>，</w:t>
      </w:r>
      <w:r>
        <w:rPr/>
        <w:t xml:space="preserve">13:31 </w:t>
      </w:r>
      <w:r>
        <w:rPr/>
        <w:t>危急值记录：</w:t>
      </w:r>
    </w:p>
    <w:p>
      <w:r>
        <w:rPr/>
        <w:t>?危急值接收时间：2025-06-14，13:29</w:t>
      </w:r>
    </w:p>
    <w:p>
      <w:r>
        <w:rPr/>
        <w:t xml:space="preserve">  危急值项目：血糖POCT 22.4mmol/L</w:t>
      </w:r>
    </w:p>
    <w:p>
      <w:r>
        <w:rPr/>
        <w:t xml:space="preserve">  评估患者：生命体征平稳</w:t>
      </w:r>
    </w:p>
    <w:p>
      <w:r>
        <w:rPr/>
        <w:t xml:space="preserve">  处理措施：胰岛素6 U对症</w:t>
      </w:r>
    </w:p>
    <w:p>
      <w:r>
        <w:rPr/>
        <w:t xml:space="preserve">  复查时间：24小时内复查</w:t>
      </w:r>
    </w:p>
    <w:p>
      <w:r>
        <w:rPr/>
        <w:t xml:space="preserve">  </w:t>
      </w:r>
    </w:p>
    <w:p/>
    <w:p>
      <w:r>
        <w:rPr/>
        <w:t>2025年6月14日13时32分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