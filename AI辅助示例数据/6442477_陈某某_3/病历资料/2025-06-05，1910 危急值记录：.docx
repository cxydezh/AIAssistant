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2025-06-05</w:t>
      </w:r>
      <w:r>
        <w:rPr/>
        <w:t>，</w:t>
      </w:r>
      <w:r>
        <w:rPr/>
        <w:t xml:space="preserve">19:10 </w:t>
      </w:r>
      <w:r>
        <w:rPr/>
        <w:t>危急值记录：</w:t>
      </w:r>
    </w:p>
    <w:p>
      <w:r>
        <w:rPr/>
        <w:t>?危急值接收时间：2025-06-05，19:09</w:t>
      </w:r>
    </w:p>
    <w:p>
      <w:r>
        <w:rPr/>
        <w:t xml:space="preserve">  危急值项目：血糖POCT 24.1mmol/L</w:t>
      </w:r>
    </w:p>
    <w:p>
      <w:r>
        <w:rPr/>
        <w:t xml:space="preserve">  评估患者：无不适</w:t>
      </w:r>
    </w:p>
    <w:p>
      <w:r>
        <w:rPr/>
        <w:t xml:space="preserve">  处理措施：患者半小时前加餐，暂予观察，宣教糖尿病饮食，复测餐后2小时血糖</w:t>
      </w:r>
    </w:p>
    <w:p>
      <w:r>
        <w:rPr/>
        <w:t xml:space="preserve">  复查时间：24小时内复查</w:t>
      </w:r>
    </w:p>
    <w:p>
      <w:r>
        <w:rPr/>
        <w:t xml:space="preserve">  </w:t>
      </w:r>
    </w:p>
    <w:p/>
    <w:p>
      <w:r>
        <w:rPr/>
        <w:t>2025年6月5日19时10分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