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体格检查表</w:t>
      </w:r>
      <w:r>
        <w:rPr/>
        <w:t>(</w:t>
      </w:r>
      <w:r>
        <w:rPr/>
        <w:t>一</w:t>
      </w:r>
      <w:r>
        <w:rPr/>
        <w:t>)</w:t>
      </w:r>
    </w:p>
    <w:p/>
    <w:p/>
    <w:p>
      <w:r>
        <w:rPr/>
        <w:t>2025年6月2日12时35分</w:t>
      </w:r>
    </w:p>
    <w:p/>
    <w:p>
      <w:r>
        <w:rPr/>
        <w:t>上级医师签名</w:t>
      </w:r>
    </w:p>
    <w:p>
      <w:r>
        <w:rPr/>
        <w:t>2025年6月2日12时44分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