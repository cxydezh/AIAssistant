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2025-06-03</w:t>
      </w:r>
      <w:r>
        <w:rPr/>
        <w:t>，</w:t>
      </w:r>
      <w:r>
        <w:rPr/>
        <w:t xml:space="preserve">08:44 </w:t>
      </w:r>
      <w:r>
        <w:rPr/>
        <w:t>危急值记录：</w:t>
      </w:r>
    </w:p>
    <w:p>
      <w:r>
        <w:rPr/>
        <w:t>?危急值接收时间：2025-06-03，08:42</w:t>
      </w:r>
    </w:p>
    <w:p>
      <w:r>
        <w:rPr/>
        <w:t xml:space="preserve">  危急值项目：血红蛋白测定 55g/L</w:t>
      </w:r>
    </w:p>
    <w:p>
      <w:r>
        <w:rPr/>
        <w:t xml:space="preserve">  评估患者：神志清楚</w:t>
      </w:r>
    </w:p>
    <w:p>
      <w:r>
        <w:rPr/>
        <w:t xml:space="preserve">  处理措施：备血输血，复查监测血红蛋白变化</w:t>
      </w:r>
    </w:p>
    <w:p>
      <w:r>
        <w:rPr/>
        <w:t xml:space="preserve">  复查时间：对症治疗后复查</w:t>
      </w:r>
    </w:p>
    <w:p>
      <w:r>
        <w:rPr/>
        <w:t xml:space="preserve">  </w:t>
      </w:r>
    </w:p>
    <w:p/>
    <w:p>
      <w:r>
        <w:rPr/>
        <w:t>2025年6月3日08时45分</w:t>
      </w:r>
    </w:p>
    <w:p/>
    <w:p>
      <w:r>
        <w:rPr/>
        <w:t>上级医师签名</w:t>
      </w:r>
    </w:p>
    <w:p>
      <w:r>
        <w:rPr/>
        <w:t>签名时间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