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血管介入诊治术术前准备核查表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